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348CA" w14:textId="77777777" w:rsidR="00CC27C8" w:rsidRDefault="002819CE">
      <w:pPr>
        <w:pStyle w:val="Title"/>
        <w:jc w:val="center"/>
      </w:pPr>
      <w:r>
        <w:t>UTKARSH KUMAR</w:t>
      </w:r>
    </w:p>
    <w:p w14:paraId="42BC609F" w14:textId="77777777" w:rsidR="00CC27C8" w:rsidRDefault="002819CE">
      <w:r>
        <w:t>📍</w:t>
      </w:r>
      <w:r>
        <w:t xml:space="preserve"> Faridabad, Haryana</w:t>
      </w:r>
    </w:p>
    <w:p w14:paraId="4FD39B89" w14:textId="77777777" w:rsidR="00CC27C8" w:rsidRDefault="002819CE">
      <w:r>
        <w:t>📞</w:t>
      </w:r>
      <w:r>
        <w:t xml:space="preserve"> 8744098596</w:t>
      </w:r>
    </w:p>
    <w:p w14:paraId="0402C691" w14:textId="77777777" w:rsidR="00CC27C8" w:rsidRDefault="002819CE">
      <w:r>
        <w:t>📧</w:t>
      </w:r>
      <w:r>
        <w:t xml:space="preserve"> utmalik2004@gmail.com</w:t>
      </w:r>
    </w:p>
    <w:p w14:paraId="79885C73" w14:textId="77777777" w:rsidR="00CC27C8" w:rsidRDefault="002819CE">
      <w:r>
        <w:t>🔗</w:t>
      </w:r>
      <w:r>
        <w:t xml:space="preserve"> GitHub: https://github.com/Utkarsh-bot-lab</w:t>
      </w:r>
    </w:p>
    <w:p w14:paraId="7F4F9552" w14:textId="77777777" w:rsidR="00CC27C8" w:rsidRDefault="002819CE">
      <w:r>
        <w:t>🔗</w:t>
      </w:r>
      <w:r>
        <w:t xml:space="preserve"> LinkedIn: https://in.linkedin.com/in/utkarsh-kumar-799067223</w:t>
      </w:r>
    </w:p>
    <w:p w14:paraId="2B205A36" w14:textId="77777777" w:rsidR="00CC27C8" w:rsidRDefault="002819CE">
      <w:pPr>
        <w:pStyle w:val="Heading1"/>
      </w:pPr>
      <w:r>
        <w:t>Objective</w:t>
      </w:r>
    </w:p>
    <w:p w14:paraId="133180FE" w14:textId="37DDFD54" w:rsidR="00CC27C8" w:rsidRDefault="002819CE">
      <w:r>
        <w:t>Motivated and self-driven b.tech</w:t>
      </w:r>
      <w:r>
        <w:t xml:space="preserve"> student with a strong interest in AI/ML, database systems, and software development. Actively building skills in Data Structures, Python, Java, and SQL, with a hands-on project focused on energy theft detection using smart grids. Seeking opportunities to contribute to innovative tech projects and enhance real-world problem-solving skills.</w:t>
      </w:r>
    </w:p>
    <w:p w14:paraId="6D2E4CAA" w14:textId="77777777" w:rsidR="00CC27C8" w:rsidRDefault="002819CE">
      <w:pPr>
        <w:pStyle w:val="Heading1"/>
      </w:pPr>
      <w:r>
        <w:t>Education</w:t>
      </w:r>
    </w:p>
    <w:p w14:paraId="243FFF09" w14:textId="77777777" w:rsidR="00CC27C8" w:rsidRDefault="002819CE">
      <w:r>
        <w:t>Bachelor of Computer Applications (BCA)</w:t>
      </w:r>
      <w:r>
        <w:br/>
        <w:t>Manav Rachna International Institute of Research and Studies, Faridabad</w:t>
      </w:r>
      <w:r>
        <w:br/>
        <w:t>Expected Graduation: 2027</w:t>
      </w:r>
      <w:r>
        <w:br/>
        <w:t>Key Subjects: Java, C++, Python (in progress), SQL, DBMS, Data Structures, Operating Systems</w:t>
      </w:r>
    </w:p>
    <w:p w14:paraId="4627B7B0" w14:textId="77777777" w:rsidR="00CC27C8" w:rsidRDefault="002819CE">
      <w:pPr>
        <w:pStyle w:val="Heading1"/>
      </w:pPr>
      <w:r>
        <w:t>Work Experience</w:t>
      </w:r>
    </w:p>
    <w:p w14:paraId="7CBEB659" w14:textId="77777777" w:rsidR="00CC27C8" w:rsidRDefault="002819CE">
      <w:r>
        <w:t>Private Tutor (Part-time)</w:t>
      </w:r>
      <w:r>
        <w:br/>
        <w:t>Self-employed — Faridabad</w:t>
      </w:r>
      <w:r>
        <w:br/>
        <w:t>Jan 2024 – Present</w:t>
      </w:r>
      <w:r>
        <w:br/>
        <w:t>- Teaching school students in various subjects, focusing on building foundational understanding.</w:t>
      </w:r>
      <w:r>
        <w:br/>
        <w:t>- Managing a class of students and creating personalized study plans.</w:t>
      </w:r>
      <w:r>
        <w:br/>
        <w:t>- Developed strong communication and time management skills.</w:t>
      </w:r>
    </w:p>
    <w:p w14:paraId="3B666540" w14:textId="77777777" w:rsidR="00CC27C8" w:rsidRDefault="002819CE">
      <w:pPr>
        <w:pStyle w:val="Heading1"/>
      </w:pPr>
      <w:r>
        <w:t>Projects</w:t>
      </w:r>
    </w:p>
    <w:p w14:paraId="624717E6" w14:textId="77777777" w:rsidR="00CC27C8" w:rsidRDefault="002819CE">
      <w:r>
        <w:t>AI Tool for Energy Theft Detection</w:t>
      </w:r>
      <w:r>
        <w:br/>
        <w:t>Using: PyTorch, Smart Grid Data, NVIDIA Workbench</w:t>
      </w:r>
      <w:r>
        <w:br/>
        <w:t>- Theme: AI in Smart Grid Development for Efficient Energy Distribution and Management</w:t>
      </w:r>
      <w:r>
        <w:br/>
      </w:r>
      <w:r>
        <w:lastRenderedPageBreak/>
        <w:t>- Designing and developing an AI model to detect anomalies in electricity consumption patterns.</w:t>
      </w:r>
      <w:r>
        <w:br/>
        <w:t>- Leveraging machine learning for improving grid efficiency and preventing energy loss.</w:t>
      </w:r>
    </w:p>
    <w:p w14:paraId="5C6CAF9D" w14:textId="77777777" w:rsidR="00CC27C8" w:rsidRDefault="002819CE">
      <w:pPr>
        <w:pStyle w:val="Heading1"/>
      </w:pPr>
      <w:r>
        <w:t>Technical Skills</w:t>
      </w:r>
    </w:p>
    <w:p w14:paraId="509A0ACD" w14:textId="77777777" w:rsidR="00CC27C8" w:rsidRDefault="002819CE">
      <w:r>
        <w:t>- Programming Languages: C++, Java (OOP concepts: classes, inheritance, interfaces, etc.), Python (beginner)</w:t>
      </w:r>
      <w:r>
        <w:br/>
        <w:t>- Databases &amp; Web Tech: SQL (basic queries, joins), DBMS fundamentals</w:t>
      </w:r>
      <w:r>
        <w:br/>
        <w:t>- Core Subjects: Data Structures and Algorithms, Object-Oriented Programming, Operating Systems</w:t>
      </w:r>
      <w:r>
        <w:br/>
        <w:t>- Tools &amp; Platforms: PyTorch, NVIDIA Workbench, VS Code, Git</w:t>
      </w:r>
      <w:r>
        <w:br/>
        <w:t>- Problem Solving: Practicing DSA on Leetcode (focused on arrays, progressing to linked lists)</w:t>
      </w:r>
    </w:p>
    <w:p w14:paraId="409D4279" w14:textId="77777777" w:rsidR="00CC27C8" w:rsidRDefault="002819CE">
      <w:pPr>
        <w:pStyle w:val="Heading1"/>
      </w:pPr>
      <w:r>
        <w:t>Learning Goals</w:t>
      </w:r>
    </w:p>
    <w:p w14:paraId="6C0BFA4A" w14:textId="77777777" w:rsidR="00CC27C8" w:rsidRDefault="002819CE">
      <w:r>
        <w:t>- Complete DSA in C++</w:t>
      </w:r>
      <w:r>
        <w:br/>
        <w:t>- Learn Python for AI/ML and App Development</w:t>
      </w:r>
      <w:r>
        <w:br/>
        <w:t>- Master Java OOP concepts (Classes, Objects, Inheritance, Interfaces, etc.)</w:t>
      </w:r>
      <w:r>
        <w:br/>
        <w:t>- Strengthen SQL and DBMS for backend development</w:t>
      </w:r>
      <w:r>
        <w:br/>
        <w:t>- Read and understand ‘Deep Learning’ by Ian Goodfellow</w:t>
      </w:r>
      <w:r>
        <w:br/>
        <w:t>- Practice Reasoning and Aptitude regularly</w:t>
      </w:r>
    </w:p>
    <w:p w14:paraId="228DDD06" w14:textId="77777777" w:rsidR="00CC27C8" w:rsidRDefault="002819CE">
      <w:pPr>
        <w:pStyle w:val="Heading1"/>
      </w:pPr>
      <w:r>
        <w:t>Languages</w:t>
      </w:r>
    </w:p>
    <w:p w14:paraId="3764F7A3" w14:textId="77777777" w:rsidR="00CC27C8" w:rsidRDefault="002819CE">
      <w:r>
        <w:t>- Hindi – Native</w:t>
      </w:r>
      <w:r>
        <w:br/>
        <w:t>- English – Proficient</w:t>
      </w:r>
    </w:p>
    <w:p w14:paraId="377CF47E" w14:textId="77777777" w:rsidR="00CC27C8" w:rsidRDefault="002819CE">
      <w:pPr>
        <w:pStyle w:val="Heading1"/>
      </w:pPr>
      <w:r>
        <w:t>Additional Information</w:t>
      </w:r>
    </w:p>
    <w:p w14:paraId="4FBC5C2A" w14:textId="77777777" w:rsidR="00CC27C8" w:rsidRDefault="002819CE">
      <w:r>
        <w:t>- Balanced college, self-learning, and a part-time teaching job</w:t>
      </w:r>
      <w:r>
        <w:br/>
        <w:t>- Strong interest in education, AI ethics, and real-world tech applications</w:t>
      </w:r>
      <w:r>
        <w:br/>
        <w:t>- Currently building a consistent study routine focused on skill development</w:t>
      </w:r>
    </w:p>
    <w:sectPr w:rsidR="00CC27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988566">
    <w:abstractNumId w:val="8"/>
  </w:num>
  <w:num w:numId="2" w16cid:durableId="301156530">
    <w:abstractNumId w:val="6"/>
  </w:num>
  <w:num w:numId="3" w16cid:durableId="817764040">
    <w:abstractNumId w:val="5"/>
  </w:num>
  <w:num w:numId="4" w16cid:durableId="1184512853">
    <w:abstractNumId w:val="4"/>
  </w:num>
  <w:num w:numId="5" w16cid:durableId="1774939024">
    <w:abstractNumId w:val="7"/>
  </w:num>
  <w:num w:numId="6" w16cid:durableId="1426416146">
    <w:abstractNumId w:val="3"/>
  </w:num>
  <w:num w:numId="7" w16cid:durableId="956378478">
    <w:abstractNumId w:val="2"/>
  </w:num>
  <w:num w:numId="8" w16cid:durableId="2037923430">
    <w:abstractNumId w:val="1"/>
  </w:num>
  <w:num w:numId="9" w16cid:durableId="58931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9CE"/>
    <w:rsid w:val="0029639D"/>
    <w:rsid w:val="00326F90"/>
    <w:rsid w:val="00A737C7"/>
    <w:rsid w:val="00AA1D8D"/>
    <w:rsid w:val="00B47730"/>
    <w:rsid w:val="00CB0664"/>
    <w:rsid w:val="00CC27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AD60E76-35F0-4E93-9AC8-F760A761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utkarsh mallick</cp:lastModifiedBy>
  <cp:revision>2</cp:revision>
  <dcterms:created xsi:type="dcterms:W3CDTF">2013-12-23T23:15:00Z</dcterms:created>
  <dcterms:modified xsi:type="dcterms:W3CDTF">2025-07-12T17:41:00Z</dcterms:modified>
  <cp:category/>
</cp:coreProperties>
</file>